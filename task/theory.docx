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1 - PYTHON BASICS</w:t>
      </w:r>
    </w:p>
    <w:p>
      <w:r>
        <w:br/>
        <w:t>WEEK 1 - PYTHON BASICS</w:t>
        <w:br/>
        <w:br/>
        <w:t>🧠 THEORY CONCEPTS</w:t>
        <w:br/>
        <w:br/>
        <w:t>1. What is Programming?</w:t>
        <w:br/>
        <w:t>Programming means giving instructions to a computer to perform tasks. Python is a beginner-friendly language because it uses simple and readable syntax.</w:t>
        <w:br/>
        <w:br/>
        <w:t>Example:</w:t>
        <w:br/>
        <w:t>print("Hello, World!")</w:t>
        <w:br/>
        <w:br/>
        <w:t>2. Variables</w:t>
        <w:br/>
        <w:t>Variables are containers used to store data values such as numbers, text, or True/False.</w:t>
        <w:br/>
        <w:br/>
        <w:t>Example:</w:t>
        <w:br/>
        <w:t>name = "John"</w:t>
        <w:br/>
        <w:t>age = 22</w:t>
        <w:br/>
        <w:t>is_student = True</w:t>
        <w:br/>
        <w:br/>
        <w:t>3. Basic Math Operations</w:t>
        <w:br/>
        <w:t>Python can perform addition, subtraction, multiplication, and division.</w:t>
        <w:br/>
        <w:br/>
        <w:t>Example:</w:t>
        <w:br/>
        <w:t>x = 10</w:t>
        <w:br/>
        <w:t>y = 5</w:t>
        <w:br/>
        <w:t>print(x + y)</w:t>
        <w:br/>
        <w:t>print(x - y)</w:t>
        <w:br/>
        <w:t>print(x * y)</w:t>
        <w:br/>
        <w:t>print(x / y)</w:t>
        <w:br/>
        <w:br/>
        <w:t>4. Strings</w:t>
        <w:br/>
        <w:t>Strings are sequences of characters (text). You can combine them using +.</w:t>
        <w:br/>
        <w:br/>
        <w:t>Example:</w:t>
        <w:br/>
        <w:t>first_name = "John"</w:t>
        <w:br/>
        <w:t>last_name = "Doe"</w:t>
        <w:br/>
        <w:t>full_name = first_name + " " + last_name</w:t>
        <w:br/>
        <w:t>print(full_name)</w:t>
        <w:br/>
        <w:br/>
        <w:t>5. Lists</w:t>
        <w:br/>
        <w:t>Lists hold multiple values in one variable.</w:t>
        <w:br/>
        <w:br/>
        <w:t>Example:</w:t>
        <w:br/>
        <w:t>foods = ["Pizza", "Burger", "Pasta"]</w:t>
        <w:br/>
        <w:t>print(foods[0])</w:t>
        <w:br/>
        <w:br/>
        <w:t>6. Your First Program</w:t>
        <w:br/>
        <w:t>A program runs line by line in order.</w:t>
        <w:br/>
        <w:br/>
        <w:t>Example:</w:t>
        <w:br/>
        <w:t>print("Starting program...")</w:t>
        <w:br/>
        <w:t>print("Hello, World!")</w:t>
        <w:br/>
        <w:t>print("Program complete.")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